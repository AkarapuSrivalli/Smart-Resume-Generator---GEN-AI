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5DEDD" w14:textId="1392D5E0" w:rsidR="00AE3CC0" w:rsidRDefault="00542EEB">
      <w:pPr>
        <w:pStyle w:val="Title"/>
      </w:pPr>
      <w:r>
        <w:t xml:space="preserve">                         </w:t>
      </w:r>
      <w:r w:rsidR="00000000">
        <w:t>Resume</w:t>
      </w:r>
    </w:p>
    <w:p w14:paraId="56919E59" w14:textId="77777777" w:rsidR="00AE3CC0" w:rsidRDefault="00000000">
      <w:pPr>
        <w:pStyle w:val="Heading1"/>
      </w:pPr>
      <w:r>
        <w:t>pujitha nomula</w:t>
      </w:r>
    </w:p>
    <w:p w14:paraId="2B749FB0" w14:textId="77777777" w:rsidR="00AE3CC0" w:rsidRDefault="00000000">
      <w:r>
        <w:t>Title: it manager</w:t>
      </w:r>
    </w:p>
    <w:p w14:paraId="341EF73C" w14:textId="77777777" w:rsidR="00AE3CC0" w:rsidRDefault="00000000">
      <w:r>
        <w:t xml:space="preserve">Address: 131-34-56 goa </w:t>
      </w:r>
    </w:p>
    <w:p w14:paraId="22FF7989" w14:textId="77777777" w:rsidR="00AE3CC0" w:rsidRDefault="00000000">
      <w:r>
        <w:t>Phone: 8978652199</w:t>
      </w:r>
    </w:p>
    <w:p w14:paraId="3DE65436" w14:textId="77777777" w:rsidR="00AE3CC0" w:rsidRDefault="00000000">
      <w:r>
        <w:t>Email: 23p61a3242@vbithyd.ac.in</w:t>
      </w:r>
    </w:p>
    <w:p w14:paraId="4839747B" w14:textId="77777777" w:rsidR="00AE3CC0" w:rsidRDefault="00000000">
      <w:r>
        <w:t>LinkedIn: https://www.linkedin.com/in/pujitha</w:t>
      </w:r>
    </w:p>
    <w:p w14:paraId="5F367CDB" w14:textId="77777777" w:rsidR="00AE3CC0" w:rsidRDefault="00000000">
      <w:r>
        <w:t>GitHub: https://github.com/johndoe123</w:t>
      </w:r>
    </w:p>
    <w:p w14:paraId="4860C629" w14:textId="77777777" w:rsidR="00AE3CC0" w:rsidRDefault="00000000">
      <w:pPr>
        <w:pStyle w:val="Heading1"/>
      </w:pPr>
      <w:r>
        <w:t>Professional Summary</w:t>
      </w:r>
    </w:p>
    <w:p w14:paraId="439EDC40" w14:textId="77777777" w:rsidR="00AE3CC0" w:rsidRDefault="00000000">
      <w:r>
        <w:t>Experienced Software Engineer with a strong background in developing and maintaining web applications. Skilled in Python, JavaScript, and SQL, with a proven track record of leading successful projects and improving system performance. Adept at working in agile environments and collaborating with cross-functional teams to deliver high-quality software solutions. Seeking to leverage expertise in software development to contribute to innovative projects at XYZ Corporation.</w:t>
      </w:r>
      <w:r>
        <w:br/>
      </w:r>
    </w:p>
    <w:p w14:paraId="4074566C" w14:textId="77777777" w:rsidR="00AE3CC0" w:rsidRDefault="00000000">
      <w:pPr>
        <w:pStyle w:val="Heading1"/>
      </w:pPr>
      <w:r>
        <w:t>Skills</w:t>
      </w:r>
    </w:p>
    <w:p w14:paraId="4A243889" w14:textId="77777777" w:rsidR="00AE3CC0" w:rsidRDefault="00000000">
      <w:r>
        <w:t>- Programming Languages: Python, JavaScript, Java</w:t>
      </w:r>
      <w:r>
        <w:br/>
        <w:t>- Web Development: HTML, CSS, React</w:t>
      </w:r>
      <w:r>
        <w:br/>
        <w:t>- Database Management: SQL, NoSQL</w:t>
      </w:r>
      <w:r>
        <w:br/>
        <w:t>- Version Control: Git, GitHub</w:t>
      </w:r>
      <w:r>
        <w:br/>
        <w:t>- Agile Methodologies: Scrum, Kanban</w:t>
      </w:r>
      <w:r>
        <w:br/>
        <w:t>- Problem-Solving</w:t>
      </w:r>
      <w:r>
        <w:br/>
        <w:t>- Team Collaboration</w:t>
      </w:r>
      <w:r>
        <w:br/>
      </w:r>
    </w:p>
    <w:p w14:paraId="6A99CEA9" w14:textId="77777777" w:rsidR="00AE3CC0" w:rsidRDefault="00000000">
      <w:pPr>
        <w:pStyle w:val="Heading1"/>
      </w:pPr>
      <w:r>
        <w:t>Software</w:t>
      </w:r>
    </w:p>
    <w:p w14:paraId="299A2301" w14:textId="77777777" w:rsidR="00AE3CC0" w:rsidRDefault="00000000">
      <w:r>
        <w:t>- VS Code</w:t>
      </w:r>
      <w:r>
        <w:br/>
        <w:t>- JIRA</w:t>
      </w:r>
      <w:r>
        <w:br/>
        <w:t>- Slack</w:t>
      </w:r>
      <w:r>
        <w:br/>
        <w:t>- Docker</w:t>
      </w:r>
      <w:r>
        <w:br/>
        <w:t>- Kubernetes</w:t>
      </w:r>
      <w:r>
        <w:br/>
      </w:r>
      <w:r>
        <w:lastRenderedPageBreak/>
        <w:t>- PostgreSQL</w:t>
      </w:r>
      <w:r>
        <w:br/>
        <w:t>- MongoDB</w:t>
      </w:r>
      <w:r>
        <w:br/>
      </w:r>
    </w:p>
    <w:p w14:paraId="193DAFA3" w14:textId="77777777" w:rsidR="00AE3CC0" w:rsidRDefault="00000000">
      <w:pPr>
        <w:pStyle w:val="Heading1"/>
      </w:pPr>
      <w:r>
        <w:t>Languages</w:t>
      </w:r>
    </w:p>
    <w:p w14:paraId="6E87C49F" w14:textId="77777777" w:rsidR="00AE3CC0" w:rsidRDefault="00000000">
      <w:r>
        <w:t>- English (Fluent)</w:t>
      </w:r>
      <w:r>
        <w:br/>
        <w:t>-Telugu</w:t>
      </w:r>
    </w:p>
    <w:p w14:paraId="698F01BE" w14:textId="77777777" w:rsidR="00AE3CC0" w:rsidRDefault="00000000">
      <w:pPr>
        <w:pStyle w:val="Heading1"/>
      </w:pPr>
      <w:r>
        <w:t>Experience</w:t>
      </w:r>
    </w:p>
    <w:p w14:paraId="2E42CB23" w14:textId="77777777" w:rsidR="00AE3CC0" w:rsidRDefault="00000000">
      <w:pPr>
        <w:pStyle w:val="Heading2"/>
      </w:pPr>
      <w:r>
        <w:t>Software Engineer</w:t>
      </w:r>
    </w:p>
    <w:p w14:paraId="5377D3E2" w14:textId="77777777" w:rsidR="00AE3CC0" w:rsidRDefault="00000000">
      <w:r>
        <w:t>ABC Corporation January 2020 – December 2022 (N/A - N/A)</w:t>
      </w:r>
    </w:p>
    <w:p w14:paraId="37085A98" w14:textId="77777777" w:rsidR="00AE3CC0" w:rsidRDefault="00AE3CC0"/>
    <w:p w14:paraId="56885CB9" w14:textId="77777777" w:rsidR="00AE3CC0" w:rsidRDefault="00000000">
      <w:pPr>
        <w:pStyle w:val="Heading2"/>
      </w:pPr>
      <w:r>
        <w:t>Developed and maintained web applications using Python and JavaScript</w:t>
      </w:r>
    </w:p>
    <w:p w14:paraId="485A0770" w14:textId="77777777" w:rsidR="00AE3CC0" w:rsidRDefault="00000000">
      <w:r>
        <w:t>resulting in a 25% increase in user engagement. (N/A - N/A)</w:t>
      </w:r>
    </w:p>
    <w:p w14:paraId="40DC328C" w14:textId="77777777" w:rsidR="00AE3CC0" w:rsidRDefault="00AE3CC0"/>
    <w:p w14:paraId="5A8BFD0C" w14:textId="77777777" w:rsidR="00AE3CC0" w:rsidRDefault="00000000">
      <w:pPr>
        <w:pStyle w:val="Heading2"/>
      </w:pPr>
      <w:r>
        <w:t>Collaborated with cross-functional teams to design and implement new features</w:t>
      </w:r>
    </w:p>
    <w:p w14:paraId="4777AD8B" w14:textId="77777777" w:rsidR="00AE3CC0" w:rsidRDefault="00000000">
      <w:r>
        <w:t>improving overall product functionality. (N/A - N/A)</w:t>
      </w:r>
    </w:p>
    <w:p w14:paraId="554994D2" w14:textId="77777777" w:rsidR="00AE3CC0" w:rsidRDefault="00AE3CC0"/>
    <w:p w14:paraId="02DF28A4" w14:textId="77777777" w:rsidR="00AE3CC0" w:rsidRDefault="00000000">
      <w:pPr>
        <w:pStyle w:val="Heading2"/>
      </w:pPr>
      <w:r>
        <w:t>Conducted code reviews and provided mentorship to junior developers</w:t>
      </w:r>
    </w:p>
    <w:p w14:paraId="4626C1B7" w14:textId="77777777" w:rsidR="00AE3CC0" w:rsidRDefault="00000000">
      <w:r>
        <w:t>fostering a culture of continuous improvement. (N/A - N/A)</w:t>
      </w:r>
    </w:p>
    <w:p w14:paraId="57E274C7" w14:textId="77777777" w:rsidR="00AE3CC0" w:rsidRDefault="00AE3CC0"/>
    <w:p w14:paraId="25A6EB55" w14:textId="77777777" w:rsidR="00AE3CC0" w:rsidRDefault="00000000">
      <w:pPr>
        <w:pStyle w:val="Heading2"/>
      </w:pPr>
      <w:r>
        <w:t>Implemented automated testing procedures</w:t>
      </w:r>
    </w:p>
    <w:p w14:paraId="0F9EEB15" w14:textId="77777777" w:rsidR="00AE3CC0" w:rsidRDefault="00000000">
      <w:r>
        <w:t>reducing the number of bugs in production by 30%. (N/A - N/A)</w:t>
      </w:r>
    </w:p>
    <w:p w14:paraId="5EAD37E1" w14:textId="77777777" w:rsidR="00AE3CC0" w:rsidRDefault="00AE3CC0"/>
    <w:p w14:paraId="364595DF" w14:textId="77777777" w:rsidR="00AE3CC0" w:rsidRDefault="00000000">
      <w:pPr>
        <w:pStyle w:val="Heading1"/>
      </w:pPr>
      <w:r>
        <w:t>Education</w:t>
      </w:r>
    </w:p>
    <w:p w14:paraId="26934B67" w14:textId="77777777" w:rsidR="00AE3CC0" w:rsidRDefault="00000000">
      <w:pPr>
        <w:pStyle w:val="Heading2"/>
      </w:pPr>
      <w:r>
        <w:t>Bachelor of Science in Computer Science</w:t>
      </w:r>
    </w:p>
    <w:p w14:paraId="7BC07B84" w14:textId="77777777" w:rsidR="00AE3CC0" w:rsidRDefault="00000000">
      <w:r>
        <w:t>University,August 2014 – May 2018 (N/A - N/A)</w:t>
      </w:r>
    </w:p>
    <w:p w14:paraId="224F73A3" w14:textId="77777777" w:rsidR="00AE3CC0" w:rsidRDefault="00AE3CC0"/>
    <w:p w14:paraId="5D13F148" w14:textId="77777777" w:rsidR="00AE3CC0" w:rsidRDefault="00000000">
      <w:pPr>
        <w:pStyle w:val="Heading2"/>
      </w:pPr>
      <w:r>
        <w:lastRenderedPageBreak/>
        <w:t>Graduated with honors</w:t>
      </w:r>
    </w:p>
    <w:p w14:paraId="611C326B" w14:textId="77777777" w:rsidR="00AE3CC0" w:rsidRDefault="00000000">
      <w:r>
        <w:t>N/A (N/A - N/A)</w:t>
      </w:r>
    </w:p>
    <w:p w14:paraId="11C715DB" w14:textId="77777777" w:rsidR="00AE3CC0" w:rsidRDefault="00AE3CC0"/>
    <w:p w14:paraId="1D9E2404" w14:textId="77777777" w:rsidR="00AE3CC0" w:rsidRDefault="00000000">
      <w:pPr>
        <w:pStyle w:val="Heading2"/>
      </w:pPr>
      <w:r>
        <w:t>Relevant coursework: Data Structures</w:t>
      </w:r>
    </w:p>
    <w:p w14:paraId="56D85C6F" w14:textId="77777777" w:rsidR="00AE3CC0" w:rsidRDefault="00000000">
      <w:r>
        <w:t>Algorithms (Web Development - Database Systems)</w:t>
      </w:r>
    </w:p>
    <w:p w14:paraId="455EE3E4" w14:textId="77777777" w:rsidR="00AE3CC0" w:rsidRDefault="00AE3CC0"/>
    <w:p w14:paraId="64598C4D" w14:textId="77777777" w:rsidR="00AE3CC0" w:rsidRDefault="00000000">
      <w:pPr>
        <w:pStyle w:val="Heading1"/>
      </w:pPr>
      <w:r>
        <w:t>Certifications</w:t>
      </w:r>
    </w:p>
    <w:p w14:paraId="5A684415" w14:textId="77777777" w:rsidR="00AE3CC0" w:rsidRDefault="00000000">
      <w:r>
        <w:t>-cisco</w:t>
      </w:r>
      <w:r>
        <w:br/>
        <w:t>-infosys</w:t>
      </w:r>
      <w:r>
        <w:br/>
        <w:t>-python</w:t>
      </w:r>
      <w:r>
        <w:br/>
        <w:t>-nasscom</w:t>
      </w:r>
    </w:p>
    <w:p w14:paraId="6D08B8DC" w14:textId="77777777" w:rsidR="00AE3CC0" w:rsidRDefault="00000000">
      <w:pPr>
        <w:pStyle w:val="Heading1"/>
      </w:pPr>
      <w:r>
        <w:t>Interests</w:t>
      </w:r>
    </w:p>
    <w:p w14:paraId="02A8CAF5" w14:textId="77777777" w:rsidR="00AE3CC0" w:rsidRDefault="00000000">
      <w:r>
        <w:t>- Hiking</w:t>
      </w:r>
      <w:r>
        <w:br/>
        <w:t>- Reading Sci-Fi Novels</w:t>
      </w:r>
      <w:r>
        <w:br/>
        <w:t>- Open Source Contributions</w:t>
      </w:r>
      <w:r>
        <w:br/>
        <w:t>- Traveling</w:t>
      </w:r>
      <w:r>
        <w:br/>
        <w:t>- Playing Chess</w:t>
      </w:r>
      <w:r>
        <w:br/>
      </w:r>
    </w:p>
    <w:sectPr w:rsidR="00AE3C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1873879">
    <w:abstractNumId w:val="8"/>
  </w:num>
  <w:num w:numId="2" w16cid:durableId="1526092373">
    <w:abstractNumId w:val="6"/>
  </w:num>
  <w:num w:numId="3" w16cid:durableId="1568225891">
    <w:abstractNumId w:val="5"/>
  </w:num>
  <w:num w:numId="4" w16cid:durableId="849610655">
    <w:abstractNumId w:val="4"/>
  </w:num>
  <w:num w:numId="5" w16cid:durableId="492381990">
    <w:abstractNumId w:val="7"/>
  </w:num>
  <w:num w:numId="6" w16cid:durableId="2101217290">
    <w:abstractNumId w:val="3"/>
  </w:num>
  <w:num w:numId="7" w16cid:durableId="561255801">
    <w:abstractNumId w:val="2"/>
  </w:num>
  <w:num w:numId="8" w16cid:durableId="6492991">
    <w:abstractNumId w:val="1"/>
  </w:num>
  <w:num w:numId="9" w16cid:durableId="9222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EEB"/>
    <w:rsid w:val="007E586B"/>
    <w:rsid w:val="0097782F"/>
    <w:rsid w:val="00AA1D8D"/>
    <w:rsid w:val="00AE3CC0"/>
    <w:rsid w:val="00B47730"/>
    <w:rsid w:val="00CB0664"/>
    <w:rsid w:val="00F361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905A659-23D4-4449-A8F4-38933A76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pujitha nomula</cp:lastModifiedBy>
  <cp:revision>3</cp:revision>
  <dcterms:created xsi:type="dcterms:W3CDTF">2013-12-23T23:15:00Z</dcterms:created>
  <dcterms:modified xsi:type="dcterms:W3CDTF">2025-02-21T05:16:00Z</dcterms:modified>
  <cp:category/>
</cp:coreProperties>
</file>